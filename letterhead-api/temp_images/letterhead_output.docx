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865822" cy="3086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3eb6bc473b648a2a2802be0a7f5ef7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822" cy="308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34327" cy="11144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2e2523799b2415f91d485367e7027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" cy="11144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567" w:right="850" w:bottom="56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